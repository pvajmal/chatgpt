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Muhammed Ajmal P 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